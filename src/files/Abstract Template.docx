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4A950" w14:textId="76549A3C" w:rsidR="00CA3548" w:rsidRPr="00E70542" w:rsidRDefault="00E70542" w:rsidP="00E70542">
      <w:pPr>
        <w:pStyle w:val="Footer"/>
        <w:rPr>
          <w:sz w:val="16"/>
          <w:szCs w:val="16"/>
          <w:lang w:val="en-IN"/>
        </w:rPr>
      </w:pPr>
      <w:r>
        <w:rPr>
          <w:lang w:val="en-IN"/>
        </w:rPr>
        <w:t>International Conference on Advances in Sustainable Development</w:t>
      </w:r>
      <w:r>
        <w:rPr>
          <w:lang w:val="en-IN"/>
        </w:rPr>
        <w:t xml:space="preserve"> </w:t>
      </w:r>
      <w:r w:rsidR="00000000">
        <w:t>(IC</w:t>
      </w:r>
      <w:r>
        <w:t>A</w:t>
      </w:r>
      <w:r w:rsidR="00000000">
        <w:t>SD 2025)</w:t>
      </w:r>
    </w:p>
    <w:p w14:paraId="5450438B" w14:textId="77777777" w:rsidR="00CA3548" w:rsidRDefault="00000000">
      <w:pPr>
        <w:jc w:val="center"/>
      </w:pPr>
      <w:r>
        <w:t>Abstract Submission Template</w:t>
      </w:r>
    </w:p>
    <w:p w14:paraId="263C1167" w14:textId="77777777" w:rsidR="00CA3548" w:rsidRDefault="00CA3548"/>
    <w:p w14:paraId="69745117" w14:textId="77777777" w:rsidR="00CA3548" w:rsidRDefault="00000000">
      <w:pPr>
        <w:pStyle w:val="Heading2"/>
      </w:pPr>
      <w:r>
        <w:t>Instructions for Authors:</w:t>
      </w:r>
    </w:p>
    <w:p w14:paraId="2E57D3CC" w14:textId="77777777" w:rsidR="00CA3548" w:rsidRDefault="00000000">
      <w:r>
        <w:t>Authors are invited to submit abstracts (not exceeding 300 words) in the following format. Please ensure the abstract is clear, concise, and highlights the objectives, methods, results, and significance of your work. Full papers are NOT required at this stage.</w:t>
      </w:r>
    </w:p>
    <w:p w14:paraId="7A64F6EC" w14:textId="77777777" w:rsidR="00CA3548" w:rsidRDefault="00000000">
      <w:pPr>
        <w:pStyle w:val="Heading3"/>
      </w:pPr>
      <w:r>
        <w:t>Abstract Title (Times New Roman, 14 pt, Bold, Centered)</w:t>
      </w:r>
    </w:p>
    <w:p w14:paraId="0E61B652" w14:textId="7C02630D" w:rsidR="00CA3548" w:rsidRDefault="00000000">
      <w:r>
        <w:t>First Author¹, Second Author², Third Author³</w:t>
      </w:r>
      <w:r w:rsidR="00E70542">
        <w:t>,</w:t>
      </w:r>
      <w:r w:rsidR="00E70542" w:rsidRPr="00E70542">
        <w:t xml:space="preserve"> </w:t>
      </w:r>
      <w:r w:rsidR="00E70542">
        <w:t>First Author</w:t>
      </w:r>
      <w:r w:rsidR="00E70542" w:rsidRPr="00E70542">
        <w:rPr>
          <w:vertAlign w:val="superscript"/>
        </w:rPr>
        <w:t>4</w:t>
      </w:r>
      <w:r w:rsidR="00E70542">
        <w:t>, Second Author</w:t>
      </w:r>
      <w:r w:rsidR="00E70542" w:rsidRPr="00E70542">
        <w:rPr>
          <w:vertAlign w:val="superscript"/>
        </w:rPr>
        <w:t>5</w:t>
      </w:r>
      <w:r w:rsidR="00E70542">
        <w:t>, Third Author</w:t>
      </w:r>
      <w:r w:rsidR="00E70542" w:rsidRPr="00E70542">
        <w:rPr>
          <w:vertAlign w:val="superscript"/>
        </w:rPr>
        <w:t>6</w:t>
      </w:r>
    </w:p>
    <w:p w14:paraId="5591CC6D" w14:textId="7289ACF8" w:rsidR="00E70542" w:rsidRDefault="00000000" w:rsidP="00E70542">
      <w:r>
        <w:t>¹Affiliation of First Author, Email ID</w:t>
      </w:r>
      <w:r w:rsidR="00E70542">
        <w:t xml:space="preserve"> or ORCID,</w:t>
      </w:r>
      <w:r w:rsidR="00E70542" w:rsidRPr="00E70542">
        <w:t xml:space="preserve"> </w:t>
      </w:r>
      <w:r w:rsidR="00E70542" w:rsidRPr="00E70542">
        <w:t xml:space="preserve">dept. name of organization </w:t>
      </w:r>
      <w:r w:rsidR="00E70542" w:rsidRPr="00E70542">
        <w:t xml:space="preserve">(of Affiliation), name of organization (of Affiliation), </w:t>
      </w:r>
      <w:r w:rsidR="00E70542" w:rsidRPr="00E70542">
        <w:t>City, Country</w:t>
      </w:r>
      <w:r w:rsidR="00E70542">
        <w:rPr>
          <w:sz w:val="18"/>
          <w:szCs w:val="18"/>
        </w:rPr>
        <w:t xml:space="preserve"> </w:t>
      </w:r>
      <w:r>
        <w:br/>
        <w:t>²Affiliation of Second Author, Email ID</w:t>
      </w:r>
      <w:r w:rsidR="00E70542">
        <w:t xml:space="preserve"> </w:t>
      </w:r>
      <w:r w:rsidR="00E70542">
        <w:t>or ORCID ,</w:t>
      </w:r>
      <w:r w:rsidR="00E70542" w:rsidRPr="00E70542">
        <w:t xml:space="preserve"> dept. name of organization (of Affiliation), name of organization (of Affiliation), City, Country</w:t>
      </w:r>
      <w:r>
        <w:br/>
        <w:t>³Affiliation of Third Author, Email I</w:t>
      </w:r>
      <w:r w:rsidR="00E70542">
        <w:t>D</w:t>
      </w:r>
      <w:r w:rsidR="00E70542">
        <w:t>¹</w:t>
      </w:r>
      <w:r w:rsidR="00E70542" w:rsidRPr="00E70542">
        <w:t xml:space="preserve"> </w:t>
      </w:r>
      <w:r w:rsidR="00E70542">
        <w:t>or ORCID ,</w:t>
      </w:r>
      <w:r w:rsidR="00E70542" w:rsidRPr="00E70542">
        <w:t xml:space="preserve"> dept. name of organization (of Affiliation), name of organization (of Affiliation), City, Country</w:t>
      </w:r>
      <w:r w:rsidR="00E70542">
        <w:br/>
      </w:r>
      <w:r w:rsidR="00E70542" w:rsidRPr="00E70542">
        <w:rPr>
          <w:vertAlign w:val="superscript"/>
        </w:rPr>
        <w:t>4</w:t>
      </w:r>
      <w:r w:rsidR="00E70542">
        <w:t>Affiliation of Second Author, Email ID</w:t>
      </w:r>
      <w:r w:rsidR="00E70542" w:rsidRPr="00E70542">
        <w:t xml:space="preserve"> </w:t>
      </w:r>
      <w:r w:rsidR="00E70542">
        <w:t>or ORCID ,</w:t>
      </w:r>
      <w:r w:rsidR="00E70542" w:rsidRPr="00E70542">
        <w:t xml:space="preserve"> dept. name of organization (of Affiliation), name of organization (of Affiliation), City, Country</w:t>
      </w:r>
      <w:r w:rsidR="00E70542">
        <w:br/>
      </w:r>
      <w:r w:rsidR="00E70542" w:rsidRPr="00E70542">
        <w:rPr>
          <w:vertAlign w:val="superscript"/>
        </w:rPr>
        <w:t>5</w:t>
      </w:r>
      <w:r w:rsidR="00E70542">
        <w:t>Affiliation of Third Author, Email ID</w:t>
      </w:r>
      <w:r w:rsidR="00E70542" w:rsidRPr="00E70542">
        <w:t xml:space="preserve"> </w:t>
      </w:r>
      <w:r w:rsidR="00E70542">
        <w:t>or ORCID ,</w:t>
      </w:r>
      <w:r w:rsidR="00E70542" w:rsidRPr="00E70542">
        <w:t xml:space="preserve"> dept. name of organization (of Affiliation), name of organization (of Affiliation), City, Country</w:t>
      </w:r>
      <w:r w:rsidR="00E70542">
        <w:br/>
      </w:r>
      <w:r w:rsidR="00E70542">
        <w:rPr>
          <w:vertAlign w:val="superscript"/>
        </w:rPr>
        <w:t>6</w:t>
      </w:r>
      <w:r w:rsidR="00E70542">
        <w:t>Affiliation of Third Author, Email ID</w:t>
      </w:r>
      <w:r w:rsidR="00E70542">
        <w:t>*(Corresponding Author)</w:t>
      </w:r>
      <w:r w:rsidR="00E70542" w:rsidRPr="00E70542">
        <w:t xml:space="preserve"> </w:t>
      </w:r>
      <w:r w:rsidR="00E70542">
        <w:t>or ORCID ,</w:t>
      </w:r>
      <w:r w:rsidR="00E70542" w:rsidRPr="00E70542">
        <w:t xml:space="preserve"> dept. name of organization (of Affiliation), name of organization (of Affiliation), City, Country</w:t>
      </w:r>
    </w:p>
    <w:p w14:paraId="61C04683" w14:textId="77777777" w:rsidR="00CA3548" w:rsidRDefault="00000000">
      <w:pPr>
        <w:pStyle w:val="Heading3"/>
      </w:pPr>
      <w:r>
        <w:br/>
        <w:t>Abstract (Maximum 300 words):</w:t>
      </w:r>
    </w:p>
    <w:p w14:paraId="285DE815" w14:textId="77777777" w:rsidR="00CA3548" w:rsidRDefault="00000000">
      <w:r>
        <w:t>Write your abstract here in a single paragraph. The abstract should briefly introduce the research problem, methodology, key findings, and conclusion. Avoid using figures, tables, or references.</w:t>
      </w:r>
    </w:p>
    <w:p w14:paraId="359D34F6" w14:textId="51688866" w:rsidR="00CA3548" w:rsidRDefault="00000000">
      <w:pPr>
        <w:pStyle w:val="Heading3"/>
      </w:pPr>
      <w:r>
        <w:t>Keywords (Maximum 5):</w:t>
      </w:r>
    </w:p>
    <w:p w14:paraId="2FE2F0E4" w14:textId="304033D8" w:rsidR="00E70542" w:rsidRDefault="00000000">
      <w:r>
        <w:t xml:space="preserve">Example: Sustainable development, Renewable energy, </w:t>
      </w:r>
      <w:proofErr w:type="gramStart"/>
      <w:r>
        <w:t>Green</w:t>
      </w:r>
      <w:proofErr w:type="gramEnd"/>
      <w:r>
        <w:t xml:space="preserve"> technology, Circular economy, Climate change</w:t>
      </w:r>
    </w:p>
    <w:p w14:paraId="50AD1719" w14:textId="26BD90CB" w:rsidR="00CA3548" w:rsidRDefault="00000000">
      <w:pPr>
        <w:pStyle w:val="Heading2"/>
      </w:pPr>
      <w:r>
        <w:t>Formatting Guidelines:</w:t>
      </w:r>
    </w:p>
    <w:p w14:paraId="1B5BFF03" w14:textId="77777777" w:rsidR="00CA3548" w:rsidRDefault="00000000">
      <w:r>
        <w:t>- Font: Times New Roman</w:t>
      </w:r>
      <w:r>
        <w:br/>
        <w:t>- Title: 14 pt, Bold, Centered</w:t>
      </w:r>
      <w:r>
        <w:br/>
        <w:t>- Author Names: 12 pt, Centered</w:t>
      </w:r>
      <w:r>
        <w:br/>
        <w:t>- Affiliations: 11 pt, Italic, Centered</w:t>
      </w:r>
      <w:r>
        <w:br/>
        <w:t>- Abstract Text: 12 pt, Justified</w:t>
      </w:r>
      <w:r>
        <w:br/>
        <w:t>- Line Spacing: 1.15</w:t>
      </w:r>
      <w:r>
        <w:br/>
        <w:t>- Abstract Length: Maximum 300 words</w:t>
      </w:r>
    </w:p>
    <w:sectPr w:rsidR="00CA3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887872">
    <w:abstractNumId w:val="8"/>
  </w:num>
  <w:num w:numId="2" w16cid:durableId="1711106619">
    <w:abstractNumId w:val="6"/>
  </w:num>
  <w:num w:numId="3" w16cid:durableId="27145002">
    <w:abstractNumId w:val="5"/>
  </w:num>
  <w:num w:numId="4" w16cid:durableId="1867056958">
    <w:abstractNumId w:val="4"/>
  </w:num>
  <w:num w:numId="5" w16cid:durableId="2044938013">
    <w:abstractNumId w:val="7"/>
  </w:num>
  <w:num w:numId="6" w16cid:durableId="1766271362">
    <w:abstractNumId w:val="3"/>
  </w:num>
  <w:num w:numId="7" w16cid:durableId="230968325">
    <w:abstractNumId w:val="2"/>
  </w:num>
  <w:num w:numId="8" w16cid:durableId="1050154795">
    <w:abstractNumId w:val="1"/>
  </w:num>
  <w:num w:numId="9" w16cid:durableId="84636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2A93"/>
    <w:rsid w:val="0029639D"/>
    <w:rsid w:val="00326F90"/>
    <w:rsid w:val="0068790C"/>
    <w:rsid w:val="00AA1D8D"/>
    <w:rsid w:val="00B47730"/>
    <w:rsid w:val="00CA3548"/>
    <w:rsid w:val="00CB0664"/>
    <w:rsid w:val="00E705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6E8FB"/>
  <w14:defaultImageDpi w14:val="300"/>
  <w15:docId w15:val="{8D379367-4B91-4AB6-951A-569E5E11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kitchu1209 pp</cp:lastModifiedBy>
  <cp:revision>2</cp:revision>
  <dcterms:created xsi:type="dcterms:W3CDTF">2025-08-20T02:49:00Z</dcterms:created>
  <dcterms:modified xsi:type="dcterms:W3CDTF">2025-08-20T02:49:00Z</dcterms:modified>
  <cp:category/>
</cp:coreProperties>
</file>